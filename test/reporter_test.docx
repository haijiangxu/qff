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 w:eastAsia="微软雅黑"/>
          <w:b/>
          <w:sz w:val="44"/>
        </w:rPr>
        <w:t>Reporter测试记录文档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这个方法可以用来生成完整的回测报告。以文字、图表为主，统一格式</w:t>
      </w:r>
    </w:p>
    <w:p>
      <w:pPr>
        <w:pStyle w:val="Heading1"/>
      </w:pPr>
      <w:r>
        <w:rPr>
          <w:rFonts w:ascii="Times New Roman" w:hAnsi="Times New Roman" w:eastAsia="微软雅黑"/>
          <w:color w:val="000000"/>
          <w:sz w:val="36"/>
        </w:rPr>
        <w:t>一、研究背景介绍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python-docx 是用于创建和更新Microsoft Word（.docx）文件的Python库。</w:t>
      </w:r>
    </w:p>
    <w:p>
      <w:pPr>
        <w:pStyle w:val="Heading2"/>
      </w:pPr>
      <w:r>
        <w:rPr>
          <w:rFonts w:ascii="Times New Roman" w:hAnsi="Times New Roman" w:eastAsia="微软雅黑"/>
          <w:color w:val="000000"/>
          <w:sz w:val="32"/>
        </w:rPr>
        <w:t>1) 无序项目</w:t>
      </w:r>
    </w:p>
    <w:p>
      <w:pPr>
        <w:pStyle w:val="ListBullet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无序项目1</w:t>
      </w:r>
    </w:p>
    <w:p>
      <w:pPr>
        <w:pStyle w:val="ListBullet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无序项目2</w:t>
      </w:r>
    </w:p>
    <w:p>
      <w:pPr>
        <w:pStyle w:val="ListBullet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无序项目3</w:t>
      </w:r>
    </w:p>
    <w:p>
      <w:pPr>
        <w:pStyle w:val="Heading2"/>
      </w:pPr>
      <w:r>
        <w:rPr>
          <w:rFonts w:ascii="Times New Roman" w:hAnsi="Times New Roman" w:eastAsia="微软雅黑"/>
          <w:color w:val="000000"/>
          <w:sz w:val="32"/>
        </w:rPr>
        <w:t>2) 有序项目</w:t>
      </w:r>
    </w:p>
    <w:p>
      <w:pPr>
        <w:pStyle w:val="ListNumber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有序项目1</w:t>
      </w:r>
    </w:p>
    <w:p>
      <w:pPr>
        <w:pStyle w:val="ListNumber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有序项目2</w:t>
      </w:r>
    </w:p>
    <w:p>
      <w:pPr>
        <w:pStyle w:val="ListNumber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有序项目3</w:t>
      </w:r>
    </w:p>
    <w:p>
      <w:r>
        <w:br w:type="page"/>
      </w:r>
    </w:p>
    <w:p>
      <w:pPr>
        <w:pStyle w:val="Heading1"/>
      </w:pPr>
      <w:r>
        <w:rPr>
          <w:rFonts w:ascii="Times New Roman" w:hAnsi="Times New Roman" w:eastAsia="微软雅黑"/>
          <w:color w:val="000000"/>
          <w:sz w:val="36"/>
        </w:rPr>
        <w:t>二、主要研究结果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Python中可以用docx来生成word文档，docx中可以自定义文字的大小和字体等。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段落是Word中的一个块级对象，在其所在容器的左右边界内显示文本，当文本超过右边界时自动换行。段落的边界通常是页边界，也可以是分栏排版时的栏边界，或者表格单元格中的边界。段落格式用于控制段落在其容器（例如页、栏、单元格）中的布局，例如对齐方式、左缩进、右缩进、首行缩进、行距、段前距离、段后距离、换页方式、Tab键字符格式等。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br/>
        <w:t xml:space="preserve">    newfile = docx.Document()</w:t>
        <w:br/>
        <w:t xml:space="preserve">    newfile.styles['Normal'].font.name = 'Times New Roman'</w:t>
        <w:br/>
        <w:t xml:space="preserve">    newfile.styles['Normal']._element.rPr.rFonts.set(qn('w:eastAsia'), u'宋体')</w:t>
        <w:br/>
        <w:t xml:space="preserve">    </w:t>
      </w:r>
    </w:p>
    <w:p>
      <w:pPr>
        <w:pStyle w:val="Heading2"/>
      </w:pPr>
      <w:r>
        <w:rPr>
          <w:rFonts w:ascii="Times New Roman" w:hAnsi="Times New Roman" w:eastAsia="微软雅黑"/>
          <w:color w:val="000000"/>
          <w:sz w:val="32"/>
        </w:rPr>
        <w:t>1) 无序项目</w:t>
      </w:r>
    </w:p>
    <w:p>
      <w:pPr>
        <w:pStyle w:val="ListBullet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无序项目1</w:t>
      </w:r>
    </w:p>
    <w:p>
      <w:pPr>
        <w:pStyle w:val="ListBullet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无序项目2</w:t>
      </w:r>
    </w:p>
    <w:p>
      <w:pPr>
        <w:pStyle w:val="ListBullet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无序项目3</w:t>
      </w:r>
    </w:p>
    <w:p>
      <w:pPr>
        <w:pStyle w:val="Heading2"/>
      </w:pPr>
      <w:r>
        <w:rPr>
          <w:rFonts w:ascii="Times New Roman" w:hAnsi="Times New Roman" w:eastAsia="微软雅黑"/>
          <w:color w:val="000000"/>
          <w:sz w:val="32"/>
        </w:rPr>
        <w:t>2) 有序项目</w:t>
      </w:r>
    </w:p>
    <w:p>
      <w:pPr>
        <w:pStyle w:val="ListNumber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有序项目1</w:t>
      </w:r>
    </w:p>
    <w:p>
      <w:pPr>
        <w:pStyle w:val="ListNumber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有序项目2</w:t>
      </w:r>
    </w:p>
    <w:p>
      <w:pPr>
        <w:pStyle w:val="ListNumber"/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有序项目3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z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br/>
        <w:br/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z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br/>
        <w:br/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z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br/>
        <w:br/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z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br/>
        <w:br/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z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br/>
        <w:br/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z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Times New Roman" w:hAnsi="Times New Roman" w:eastAsia="微软雅黑"/>
          <w:color w:val="000000"/>
          <w:sz w:val="36"/>
        </w:rPr>
        <w:t>三、讨论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Python中可以用docx来生成word文档，docx中可以自定义文字的大小和字体等。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段落是Word中的一个块级对象，在其所在容器的左右边界内显示文本，当文本超过    右边界时自动换行。段落的边界通常是页边界，也可以是分栏排版时的栏边界，或者表格单元格中的边界。段落格式    用于控制段落在其容器（例如页、栏、单元格）中的布局，例如对齐方式、左缩进、右缩进、首行缩进、行距、段前    距离、段后距离、换页方式、Tab键字符格式等。</w:t>
      </w:r>
    </w:p>
    <w:p>
      <w:r>
        <w:br w:type="page"/>
      </w:r>
    </w:p>
    <w:p>
      <w:pPr>
        <w:pStyle w:val="Heading1"/>
      </w:pPr>
      <w:r>
        <w:rPr>
          <w:rFonts w:ascii="Times New Roman" w:hAnsi="Times New Roman" w:eastAsia="微软雅黑"/>
          <w:color w:val="000000"/>
          <w:sz w:val="36"/>
        </w:rPr>
        <w:t>四、源码</w:t>
      </w:r>
    </w:p>
    <w:p>
      <w:pPr>
        <w:spacing w:line="300" w:lineRule="auto" w:before="160" w:after="160"/>
        <w:ind w:left="0" w:firstLine="420"/>
      </w:pPr>
      <w:r>
        <w:rPr>
          <w:rFonts w:ascii="Times New Roman" w:hAnsi="Times New Roman" w:eastAsia="宋体"/>
          <w:b w:val="0"/>
          <w:sz w:val="24"/>
        </w:rPr>
        <w:t>class WordWriter:</w:t>
        <w:br/>
        <w:t xml:space="preserve">    """用 Word 文档记录信息"""</w:t>
        <w:br/>
        <w:br/>
        <w:t xml:space="preserve">    def __init__(self, file_docx=None):</w:t>
        <w:br/>
        <w:t xml:space="preserve">        self.file_docx = file_docx</w:t>
        <w:br/>
        <w:t xml:space="preserve">        if file_docx and os.path.exists(file_docx):</w:t>
        <w:br/>
        <w:t xml:space="preserve">            self.document = docx.Document(file_docx)</w:t>
        <w:br/>
        <w:t xml:space="preserve">        else:</w:t>
        <w:br/>
        <w:t xml:space="preserve">            self.document = docx.Document()</w:t>
        <w:br/>
        <w:t xml:space="preserve">        self.document.core_properties.author = "Reporter"</w:t>
        <w:br/>
        <w:br/>
        <w:t xml:space="preserve">        # 设置正文样式</w:t>
        <w:br/>
        <w:t xml:space="preserve">        self.document.styles["Normal"].font.name = 'Times New Roman'</w:t>
        <w:br/>
        <w:t xml:space="preserve">        self.document.styles["Normal"].element.rPr.rFonts.set(qn('w:eastAsia'), '宋体')</w:t>
        <w:br/>
        <w:br/>
        <w:t xml:space="preserve">    def add_title(self, text):</w:t>
        <w:br/>
        <w:t xml:space="preserve">        self.document.core_properties.title = text</w:t>
        <w:br/>
        <w:t xml:space="preserve">        title_ = self.document.add_heading(level=0)</w:t>
        <w:br/>
        <w:t xml:space="preserve">        title_.alignment = WD_PARAGRAPH_ALIGNMENT.CENTER</w:t>
        <w:br/>
        <w:t xml:space="preserve">        title_run = title_.add_run(text)</w:t>
        <w:br/>
        <w:t xml:space="preserve">        title_run.font.size = Pt(22)</w:t>
        <w:br/>
        <w:t xml:space="preserve">        title_run.font.bold = True</w:t>
        <w:br/>
        <w:t xml:space="preserve">        title_run.font.name = 'Times New Roman'</w:t>
        <w:br/>
        <w:t xml:space="preserve">        title_run.element.rPr.rFonts.set(qn('w:eastAsia'), '微软雅黑')</w:t>
        <w:br/>
        <w:br/>
        <w:t xml:space="preserve">    def add_heading(self, text, level=1):</w:t>
        <w:br/>
        <w:t xml:space="preserve">        if level == 1:</w:t>
        <w:br/>
        <w:t xml:space="preserve">            size = 18</w:t>
        <w:br/>
        <w:t xml:space="preserve">        elif level == 2:</w:t>
        <w:br/>
        <w:t xml:space="preserve">            size = 16</w:t>
        <w:br/>
        <w:t xml:space="preserve">        else:</w:t>
        <w:br/>
        <w:t xml:space="preserve">            size = 14</w:t>
        <w:br/>
        <w:t xml:space="preserve">        title_ = self.document.add_heading(level=level)</w:t>
        <w:br/>
        <w:t xml:space="preserve">        title_run = title_.add_run(text)</w:t>
        <w:br/>
        <w:t xml:space="preserve">        title_run.font.size = Pt(size)</w:t>
        <w:br/>
        <w:t xml:space="preserve">        title_run.font.name = 'Times New Roman'</w:t>
        <w:br/>
        <w:t xml:space="preserve">        title_run.element.rPr.rFonts.set(qn('w:eastAsia'), '微软雅黑')</w:t>
        <w:br/>
        <w:t xml:space="preserve">        title_run.font.color.rgb = RGBColor(0, 0, 0)</w:t>
        <w:br/>
        <w:br/>
        <w:t xml:space="preserve">    def add_paragraph(self, text, style=None, bold=False):</w:t>
        <w:br/>
        <w:t xml:space="preserve">        p = self.document.add_paragraph(style=style)</w:t>
        <w:br/>
        <w:t xml:space="preserve">        p.paragraph_format.left_indent = Cm(0)</w:t>
        <w:br/>
        <w:t xml:space="preserve">        p.paragraph_format.first_line_indent = Cm(0.74)</w:t>
        <w:br/>
        <w:t xml:space="preserve">        p.paragraph_format.line_spacing = 1.25</w:t>
        <w:br/>
        <w:t xml:space="preserve">        p.paragraph_format.space_before = Pt(8)</w:t>
        <w:br/>
        <w:t xml:space="preserve">        p.paragraph_format.space_after = Pt(8)</w:t>
        <w:br/>
        <w:br/>
        <w:t xml:space="preserve">        text = p.add_run(text)</w:t>
        <w:br/>
        <w:t xml:space="preserve">        text.bold = bold</w:t>
        <w:br/>
        <w:t xml:space="preserve">        text.font.name = 'Times New Roman'</w:t>
        <w:br/>
        <w:t xml:space="preserve">        text.element.rPr.rFonts.set(qn('w:eastAsia'), '宋体')</w:t>
        <w:br/>
        <w:t xml:space="preserve">        text.font.size = Pt(12)</w:t>
        <w:br/>
        <w:br/>
        <w:t xml:space="preserve">    def add_df_table(self, df: pd.DataFrame, style='Table Grid'):</w:t>
        <w:br/>
        <w:t xml:space="preserve">        """添加数据表</w:t>
        <w:br/>
        <w:br/>
        <w:t xml:space="preserve">        https://www.jianshu.com/p/93e0df92cf16</w:t>
        <w:br/>
        <w:t xml:space="preserve">        :param df: 数据表</w:t>
        <w:br/>
        <w:t xml:space="preserve">        :param style: 表格样式</w:t>
        <w:br/>
        <w:t xml:space="preserve">        :return:</w:t>
        <w:br/>
        <w:t xml:space="preserve">        """</w:t>
        <w:br/>
        <w:t xml:space="preserve">        if df.empty:</w:t>
        <w:br/>
        <w:t xml:space="preserve">            print(f"add_df_table error: 传入的数据表是空的")</w:t>
        <w:br/>
        <w:t xml:space="preserve">            return</w:t>
        <w:br/>
        <w:br/>
        <w:t xml:space="preserve">        table = self.document.add_table(rows=1, cols=df.shape[1], style=style)</w:t>
        <w:br/>
        <w:t xml:space="preserve">        # 设置整个表格字体属性</w:t>
        <w:br/>
        <w:t xml:space="preserve">        table.style.font.size = Pt(12)</w:t>
        <w:br/>
        <w:t xml:space="preserve">        table.style.font.color.rgb = RGBColor(0, 0, 0)</w:t>
        <w:br/>
        <w:t xml:space="preserve">        table.style.paragraph_format.alignment = WD_PARAGRAPH_ALIGNMENT.CENTER</w:t>
        <w:br/>
        <w:br/>
        <w:t xml:space="preserve">        records = df.to_dict("records")</w:t>
        <w:br/>
        <w:t xml:space="preserve">        columns = df.columns.to_list()</w:t>
        <w:br/>
        <w:br/>
        <w:t xml:space="preserve">        hdr_cells = table.rows[0].cells</w:t>
        <w:br/>
        <w:t xml:space="preserve">        for i, c in enumerate(columns):</w:t>
        <w:br/>
        <w:t xml:space="preserve">            hdr_cells[i].text = c</w:t>
        <w:br/>
        <w:br/>
        <w:t xml:space="preserve">        for row in records:</w:t>
        <w:br/>
        <w:t xml:space="preserve">            row_cells = table.add_row().cells</w:t>
        <w:br/>
        <w:t xml:space="preserve">            for i, c in enumerate(columns):</w:t>
        <w:br/>
        <w:t xml:space="preserve">                row_cells[i].text = str(row[c])</w:t>
        <w:br/>
        <w:br/>
        <w:t xml:space="preserve">    def add_picture(self, file, width=None, height=None, alignment='center') -&gt; None:</w:t>
        <w:br/>
        <w:t xml:space="preserve">        """写入图片到文档中</w:t>
        <w:br/>
        <w:br/>
        <w:t xml:space="preserve">        :param file: 图片文件路径</w:t>
        <w:br/>
        <w:t xml:space="preserve">        :param width: 图片宽度，默认单位 cm</w:t>
        <w:br/>
        <w:t xml:space="preserve">        :param height: 图片高度，默认单位 cm</w:t>
        <w:br/>
        <w:t xml:space="preserve">        :param alignment: 图片对齐，默认 center</w:t>
        <w:br/>
        <w:t xml:space="preserve">        :return:</w:t>
        <w:br/>
        <w:t xml:space="preserve">        """</w:t>
        <w:br/>
        <w:t xml:space="preserve">        alignment_map = {</w:t>
        <w:br/>
        <w:t xml:space="preserve">            'center': WD_PARAGRAPH_ALIGNMENT.CENTER,</w:t>
        <w:br/>
        <w:t xml:space="preserve">            'left': WD_PARAGRAPH_ALIGNMENT.LEFT,</w:t>
        <w:br/>
        <w:t xml:space="preserve">            'right': WD_PARAGRAPH_ALIGNMENT.RIGHT,</w:t>
        <w:br/>
        <w:t xml:space="preserve">        }</w:t>
        <w:br/>
        <w:t xml:space="preserve">        if isinstance(width, int):</w:t>
        <w:br/>
        <w:t xml:space="preserve">            width = Cm(width)</w:t>
        <w:br/>
        <w:br/>
        <w:t xml:space="preserve">        if isinstance(height, int):</w:t>
        <w:br/>
        <w:t xml:space="preserve">            height = Cm(height)</w:t>
        <w:br/>
        <w:br/>
        <w:t xml:space="preserve">        paragraph = self.document.add_paragraph()</w:t>
        <w:br/>
        <w:t xml:space="preserve">        paragraph.alignment = alignment_map[alignment]</w:t>
        <w:br/>
        <w:t xml:space="preserve">        run = paragraph.add_run("")</w:t>
        <w:br/>
        <w:t xml:space="preserve">        run.add_picture(file, width, height)</w:t>
        <w:br/>
        <w:br/>
        <w:t xml:space="preserve">    def add_page_break(self):</w:t>
        <w:br/>
        <w:t xml:space="preserve">        """添加分页符"""</w:t>
        <w:br/>
        <w:t xml:space="preserve">        self.document.add_page_break()</w:t>
        <w:br/>
        <w:br/>
        <w:t xml:space="preserve">    def save(self, file_docx=None):</w:t>
        <w:br/>
        <w:t xml:space="preserve">        """保存结果到文件"""</w:t>
        <w:br/>
        <w:t xml:space="preserve">        if not file_docx:</w:t>
        <w:br/>
        <w:t xml:space="preserve">            file_docx = self.file_docx</w:t>
        <w:br/>
        <w:t xml:space="preserve">        self.document.save(file_docx)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16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color w:val="00000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  <w:jc w:val="center"/>
    </w:pPr>
    <w:rPr>
      <w:color w:val="000000"/>
      <w:sz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  <w:jc w:val="center"/>
    </w:pPr>
    <w:rPr>
      <w:color w:val="000000"/>
      <w:sz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  <w:jc w:val="center"/>
    </w:pPr>
    <w:rPr>
      <w:color w:val="000000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  <w:jc w:val="center"/>
    </w:pPr>
    <w:rPr>
      <w:color w:val="000000"/>
      <w:sz w:val="24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  <w:jc w:val="center"/>
    </w:pPr>
    <w:rPr>
      <w:color w:val="000000"/>
      <w:sz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Reporter测试记录文档</dc:title>
  <dc:subject/>
  <dc:creator>Reporter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